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System Analysis: Questionnaire &amp; Interview Guide</w:t>
      </w:r>
    </w:p>
    <w:p>
      <w:pPr>
        <w:pStyle w:val="Heading1"/>
      </w:pPr>
      <w:r>
        <w:t>1. Questionnaire</w:t>
      </w:r>
    </w:p>
    <w:p>
      <w:r>
        <w:t>Please fill out the following questionnaire to help us understand your experience with the e-commerce system.</w:t>
      </w:r>
    </w:p>
    <w:p>
      <w:pPr>
        <w:pStyle w:val="Heading2"/>
      </w:pPr>
      <w:r>
        <w:t>Section 1: Basic Info</w:t>
      </w:r>
    </w:p>
    <w:p>
      <w:r>
        <w:t>1. What is your role in the system?</w:t>
        <w:br/>
        <w:t>☐ Customer</w:t>
        <w:br/>
        <w:t>☐ Delivery Personnel</w:t>
        <w:br/>
        <w:t>☐ Admin</w:t>
        <w:br/>
        <w:t>☐ Customer Service</w:t>
        <w:br/>
        <w:t>☐ Warehouse Staff</w:t>
      </w:r>
    </w:p>
    <w:p>
      <w:r>
        <w:t>2. How often do you use the system?</w:t>
        <w:br/>
        <w:t>☐ Daily</w:t>
        <w:br/>
        <w:t>☐ Weekly</w:t>
        <w:br/>
        <w:t>☐ Monthly</w:t>
        <w:br/>
        <w:t>☐ Rarely</w:t>
      </w:r>
    </w:p>
    <w:p>
      <w:pPr>
        <w:pStyle w:val="Heading2"/>
      </w:pPr>
      <w:r>
        <w:t>Section 2: System Functionality</w:t>
      </w:r>
    </w:p>
    <w:p>
      <w:r>
        <w:t>3. Do you find the current interface easy to navigate?</w:t>
        <w:br/>
        <w:t>☐ Yes ☐ No</w:t>
      </w:r>
    </w:p>
    <w:p>
      <w:r>
        <w:t>4. Rate your satisfaction with the following features (1 = Poor, 5 = Excellent):</w:t>
        <w:br/>
        <w:t xml:space="preserve">   - Browsing and searching for products</w:t>
        <w:br/>
        <w:t xml:space="preserve">   - Placing an order</w:t>
        <w:br/>
        <w:t xml:space="preserve">   - Delivery status updates</w:t>
        <w:br/>
        <w:t xml:space="preserve">   - Inventory management (Admins)</w:t>
        <w:br/>
        <w:t xml:space="preserve">   - Report generation (Admins)</w:t>
        <w:br/>
        <w:t xml:space="preserve">   - Order return process</w:t>
      </w:r>
    </w:p>
    <w:p>
      <w:pPr>
        <w:pStyle w:val="Heading2"/>
      </w:pPr>
      <w:r>
        <w:t>Section 3: Open-Ended Questions</w:t>
      </w:r>
    </w:p>
    <w:p>
      <w:r>
        <w:t>5. What problems have you encountered while using the system?</w:t>
      </w:r>
    </w:p>
    <w:p>
      <w:r>
        <w:t>6. What feature(s) would you like to add or improve?</w:t>
      </w:r>
    </w:p>
    <w:p>
      <w:r>
        <w:t>7. How do you feel about the system’s response time and reliability?</w:t>
      </w:r>
    </w:p>
    <w:p>
      <w:r>
        <w:t>8. How do you usually communicate with customer service (if at all)?</w:t>
      </w:r>
    </w:p>
    <w:p>
      <w:pPr>
        <w:pStyle w:val="Heading1"/>
      </w:pPr>
      <w:r>
        <w:t>2. Interview Guide</w:t>
      </w:r>
    </w:p>
    <w:p>
      <w:r>
        <w:t>This section includes specific questions for interviews with key system users.</w:t>
      </w:r>
    </w:p>
    <w:p>
      <w:pPr>
        <w:pStyle w:val="Heading2"/>
      </w:pPr>
      <w:r>
        <w:t>Customer Interview Questions</w:t>
      </w:r>
    </w:p>
    <w:p>
      <w:r>
        <w:t>1. Can you describe how you usually place an order?</w:t>
        <w:br/>
        <w:t>2. Have you ever used the return process? How was your experience?</w:t>
        <w:br/>
        <w:t>3. How do you track your order?</w:t>
        <w:br/>
        <w:t>4. What additional features would help improve your shopping experience?</w:t>
      </w:r>
    </w:p>
    <w:p>
      <w:pPr>
        <w:pStyle w:val="Heading2"/>
      </w:pPr>
      <w:r>
        <w:t>Delivery Personnel Interview Questions</w:t>
      </w:r>
    </w:p>
    <w:p>
      <w:r>
        <w:t>1. How are you notified about assigned deliveries?</w:t>
        <w:br/>
        <w:t>2. Are you able to update order status easily?</w:t>
        <w:br/>
        <w:t>3. Do you use the integrated map? Is it accurate and helpful?</w:t>
        <w:br/>
        <w:t>4. What challenges do you face on a typical delivery?</w:t>
      </w:r>
    </w:p>
    <w:p>
      <w:pPr>
        <w:pStyle w:val="Heading2"/>
      </w:pPr>
      <w:r>
        <w:t>Admin Interview Questions</w:t>
      </w:r>
    </w:p>
    <w:p>
      <w:r>
        <w:t>1. How do you manage the product catalog and inventory?</w:t>
        <w:br/>
        <w:t>2. How often do you generate reports, and are they useful?</w:t>
        <w:br/>
        <w:t>3. Do you assign delivery tasks manually or automatically?</w:t>
        <w:br/>
        <w:t>4. Are there any features that slow down your work?</w:t>
      </w:r>
    </w:p>
    <w:p>
      <w:pPr>
        <w:pStyle w:val="Heading2"/>
      </w:pPr>
      <w:r>
        <w:t>Warehouse / Customer Service Interview Questions</w:t>
      </w:r>
    </w:p>
    <w:p>
      <w:r>
        <w:t>1. How are you notified when a new order is placed?</w:t>
        <w:br/>
        <w:t>2. What is your process when a return request is received?</w:t>
        <w:br/>
        <w:t>3. How do you coordinate with delivery personnel and admins?</w:t>
        <w:br/>
        <w:t>4. What improvements would help you work more efficiently?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