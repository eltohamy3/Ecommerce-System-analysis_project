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66662" w14:textId="77777777" w:rsidR="00E8451C" w:rsidRDefault="009341BA">
      <w:pPr>
        <w:pStyle w:val="Title"/>
      </w:pPr>
      <w: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"/>
        <w:gridCol w:w="1100"/>
        <w:gridCol w:w="2384"/>
        <w:gridCol w:w="1095"/>
        <w:gridCol w:w="1100"/>
        <w:gridCol w:w="1564"/>
        <w:gridCol w:w="1265"/>
      </w:tblGrid>
      <w:tr w:rsidR="00680677" w14:paraId="1E56179C" w14:textId="77777777" w:rsidTr="00680677">
        <w:tc>
          <w:tcPr>
            <w:tcW w:w="348" w:type="dxa"/>
          </w:tcPr>
          <w:p w14:paraId="4B52AA2C" w14:textId="77777777" w:rsidR="00E8451C" w:rsidRDefault="009341BA">
            <w:pPr>
              <w:spacing w:after="0" w:line="240" w:lineRule="auto"/>
            </w:pPr>
            <w:r>
              <w:t>#</w:t>
            </w:r>
          </w:p>
        </w:tc>
        <w:tc>
          <w:tcPr>
            <w:tcW w:w="1100" w:type="dxa"/>
          </w:tcPr>
          <w:p w14:paraId="3D573B77" w14:textId="77777777" w:rsidR="00E8451C" w:rsidRDefault="009341BA">
            <w:pPr>
              <w:spacing w:after="0" w:line="240" w:lineRule="auto"/>
            </w:pPr>
            <w:r>
              <w:t>Event</w:t>
            </w:r>
          </w:p>
        </w:tc>
        <w:tc>
          <w:tcPr>
            <w:tcW w:w="2384" w:type="dxa"/>
          </w:tcPr>
          <w:p w14:paraId="56912A22" w14:textId="77777777" w:rsidR="00E8451C" w:rsidRDefault="009341BA">
            <w:pPr>
              <w:spacing w:after="0" w:line="240" w:lineRule="auto"/>
            </w:pPr>
            <w:r>
              <w:t>Trigger</w:t>
            </w:r>
          </w:p>
        </w:tc>
        <w:tc>
          <w:tcPr>
            <w:tcW w:w="1095" w:type="dxa"/>
          </w:tcPr>
          <w:p w14:paraId="1A0A3564" w14:textId="77777777" w:rsidR="00E8451C" w:rsidRDefault="009341BA">
            <w:pPr>
              <w:spacing w:after="0" w:line="240" w:lineRule="auto"/>
            </w:pPr>
            <w:r>
              <w:t>Source</w:t>
            </w:r>
          </w:p>
        </w:tc>
        <w:tc>
          <w:tcPr>
            <w:tcW w:w="1100" w:type="dxa"/>
          </w:tcPr>
          <w:p w14:paraId="14AF0B68" w14:textId="77777777" w:rsidR="00E8451C" w:rsidRDefault="009341BA">
            <w:pPr>
              <w:spacing w:after="0" w:line="240" w:lineRule="auto"/>
            </w:pPr>
            <w:r>
              <w:t>Use Case</w:t>
            </w:r>
          </w:p>
        </w:tc>
        <w:tc>
          <w:tcPr>
            <w:tcW w:w="1564" w:type="dxa"/>
          </w:tcPr>
          <w:p w14:paraId="1A55529A" w14:textId="77777777" w:rsidR="00E8451C" w:rsidRDefault="009341BA">
            <w:pPr>
              <w:spacing w:after="0" w:line="240" w:lineRule="auto"/>
            </w:pPr>
            <w:r>
              <w:t>Response</w:t>
            </w:r>
          </w:p>
        </w:tc>
        <w:tc>
          <w:tcPr>
            <w:tcW w:w="1265" w:type="dxa"/>
          </w:tcPr>
          <w:p w14:paraId="564E8BCD" w14:textId="77777777" w:rsidR="00E8451C" w:rsidRDefault="009341BA">
            <w:pPr>
              <w:spacing w:after="0" w:line="240" w:lineRule="auto"/>
            </w:pPr>
            <w:r>
              <w:t>Destination</w:t>
            </w:r>
          </w:p>
        </w:tc>
      </w:tr>
      <w:tr w:rsidR="00680677" w14:paraId="5541CA90" w14:textId="77777777" w:rsidTr="00680677">
        <w:tc>
          <w:tcPr>
            <w:tcW w:w="348" w:type="dxa"/>
          </w:tcPr>
          <w:p w14:paraId="67D470DE" w14:textId="77777777" w:rsidR="00E8451C" w:rsidRDefault="009341BA">
            <w:pPr>
              <w:spacing w:after="0" w:line="240" w:lineRule="auto"/>
            </w:pPr>
            <w:r>
              <w:t>1</w:t>
            </w:r>
          </w:p>
        </w:tc>
        <w:tc>
          <w:tcPr>
            <w:tcW w:w="1100" w:type="dxa"/>
          </w:tcPr>
          <w:p w14:paraId="5BFAF380" w14:textId="77777777" w:rsidR="00E8451C" w:rsidRDefault="009341BA">
            <w:pPr>
              <w:spacing w:after="0" w:line="240" w:lineRule="auto"/>
            </w:pPr>
            <w:r>
              <w:t>Customer registers a new account</w:t>
            </w:r>
          </w:p>
        </w:tc>
        <w:tc>
          <w:tcPr>
            <w:tcW w:w="2384" w:type="dxa"/>
          </w:tcPr>
          <w:p w14:paraId="455C6332" w14:textId="77777777" w:rsidR="00E8451C" w:rsidRDefault="009341BA">
            <w:pPr>
              <w:spacing w:after="0" w:line="240" w:lineRule="auto"/>
            </w:pPr>
            <w:r>
              <w:t>• Customer info</w:t>
            </w:r>
            <w:r>
              <w:br/>
              <w:t>• Registration request</w:t>
            </w:r>
          </w:p>
        </w:tc>
        <w:tc>
          <w:tcPr>
            <w:tcW w:w="1095" w:type="dxa"/>
          </w:tcPr>
          <w:p w14:paraId="04564C03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7DAEB034" w14:textId="77777777" w:rsidR="00E8451C" w:rsidRDefault="009341BA">
            <w:pPr>
              <w:spacing w:after="0" w:line="240" w:lineRule="auto"/>
            </w:pPr>
            <w:r>
              <w:t>Register a new account</w:t>
            </w:r>
          </w:p>
        </w:tc>
        <w:tc>
          <w:tcPr>
            <w:tcW w:w="1564" w:type="dxa"/>
          </w:tcPr>
          <w:p w14:paraId="31AAC609" w14:textId="77777777" w:rsidR="00E8451C" w:rsidRDefault="009341BA">
            <w:pPr>
              <w:spacing w:after="0" w:line="240" w:lineRule="auto"/>
            </w:pPr>
            <w:r>
              <w:t>• Customer id</w:t>
            </w:r>
          </w:p>
          <w:p w14:paraId="7F7C0695" w14:textId="77777777" w:rsidR="00E8451C" w:rsidRDefault="009341BA">
            <w:pPr>
              <w:spacing w:after="0" w:line="240" w:lineRule="auto"/>
            </w:pPr>
            <w:r>
              <w:t>Confirmation message</w:t>
            </w:r>
          </w:p>
        </w:tc>
        <w:tc>
          <w:tcPr>
            <w:tcW w:w="1265" w:type="dxa"/>
          </w:tcPr>
          <w:p w14:paraId="54156EA0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71995F25" w14:textId="77777777" w:rsidTr="00680677">
        <w:tc>
          <w:tcPr>
            <w:tcW w:w="348" w:type="dxa"/>
          </w:tcPr>
          <w:p w14:paraId="5804D95E" w14:textId="77777777" w:rsidR="00E8451C" w:rsidRDefault="009341BA">
            <w:pPr>
              <w:spacing w:after="0" w:line="240" w:lineRule="auto"/>
            </w:pPr>
            <w:r>
              <w:t>2</w:t>
            </w:r>
          </w:p>
        </w:tc>
        <w:tc>
          <w:tcPr>
            <w:tcW w:w="1100" w:type="dxa"/>
          </w:tcPr>
          <w:p w14:paraId="4D13C9EF" w14:textId="77777777" w:rsidR="00E8451C" w:rsidRDefault="009341BA">
            <w:pPr>
              <w:spacing w:after="0" w:line="240" w:lineRule="auto"/>
            </w:pPr>
            <w:r>
              <w:t>Customer logins to the system</w:t>
            </w:r>
          </w:p>
        </w:tc>
        <w:tc>
          <w:tcPr>
            <w:tcW w:w="2384" w:type="dxa"/>
          </w:tcPr>
          <w:p w14:paraId="0B36A70D" w14:textId="77777777" w:rsidR="00E8451C" w:rsidRDefault="009341BA">
            <w:pPr>
              <w:spacing w:after="0" w:line="240" w:lineRule="auto"/>
            </w:pPr>
            <w:r>
              <w:t>• Login request</w:t>
            </w:r>
            <w:r>
              <w:br/>
              <w:t>• email and password</w:t>
            </w:r>
          </w:p>
        </w:tc>
        <w:tc>
          <w:tcPr>
            <w:tcW w:w="1095" w:type="dxa"/>
          </w:tcPr>
          <w:p w14:paraId="4AB34D4D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5BA969EC" w14:textId="77777777" w:rsidR="00E8451C" w:rsidRDefault="009341BA">
            <w:pPr>
              <w:spacing w:after="0" w:line="240" w:lineRule="auto"/>
            </w:pPr>
            <w:r>
              <w:t>login</w:t>
            </w:r>
          </w:p>
        </w:tc>
        <w:tc>
          <w:tcPr>
            <w:tcW w:w="1564" w:type="dxa"/>
          </w:tcPr>
          <w:p w14:paraId="0D51729B" w14:textId="77777777" w:rsidR="00E8451C" w:rsidRDefault="009341BA">
            <w:pPr>
              <w:spacing w:after="0" w:line="240" w:lineRule="auto"/>
            </w:pPr>
            <w:r>
              <w:t>• Authentication Token</w:t>
            </w:r>
          </w:p>
        </w:tc>
        <w:tc>
          <w:tcPr>
            <w:tcW w:w="1265" w:type="dxa"/>
          </w:tcPr>
          <w:p w14:paraId="08A65F0E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28D32FC" w14:textId="77777777" w:rsidTr="00680677">
        <w:tc>
          <w:tcPr>
            <w:tcW w:w="348" w:type="dxa"/>
          </w:tcPr>
          <w:p w14:paraId="23E3FE16" w14:textId="77777777" w:rsidR="00E8451C" w:rsidRDefault="009341BA">
            <w:pPr>
              <w:spacing w:after="0" w:line="240" w:lineRule="auto"/>
            </w:pPr>
            <w:r>
              <w:t>3</w:t>
            </w:r>
          </w:p>
        </w:tc>
        <w:tc>
          <w:tcPr>
            <w:tcW w:w="1100" w:type="dxa"/>
          </w:tcPr>
          <w:p w14:paraId="7C975E57" w14:textId="77777777" w:rsidR="00E8451C" w:rsidRDefault="009341BA">
            <w:pPr>
              <w:spacing w:after="0" w:line="240" w:lineRule="auto"/>
            </w:pPr>
            <w:r>
              <w:t>Customer modifies shopping cart</w:t>
            </w:r>
          </w:p>
        </w:tc>
        <w:tc>
          <w:tcPr>
            <w:tcW w:w="2384" w:type="dxa"/>
          </w:tcPr>
          <w:p w14:paraId="560B3354" w14:textId="77777777" w:rsidR="008F01AA" w:rsidRDefault="00C703D1" w:rsidP="008F01AA">
            <w:pPr>
              <w:spacing w:after="0" w:line="240" w:lineRule="auto"/>
            </w:pPr>
            <w:r>
              <w:t>• Item addition / deletion request</w:t>
            </w:r>
          </w:p>
        </w:tc>
        <w:tc>
          <w:tcPr>
            <w:tcW w:w="1095" w:type="dxa"/>
          </w:tcPr>
          <w:p w14:paraId="06BD03F2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1C4D1A02" w14:textId="77777777" w:rsidR="00E8451C" w:rsidRDefault="009341BA">
            <w:pPr>
              <w:spacing w:after="0" w:line="240" w:lineRule="auto"/>
            </w:pPr>
            <w:r>
              <w:t>Modify Cart</w:t>
            </w:r>
          </w:p>
        </w:tc>
        <w:tc>
          <w:tcPr>
            <w:tcW w:w="1564" w:type="dxa"/>
          </w:tcPr>
          <w:p w14:paraId="54EB6FF4" w14:textId="77777777" w:rsidR="00E8451C" w:rsidRDefault="009341BA">
            <w:pPr>
              <w:spacing w:after="0" w:line="240" w:lineRule="auto"/>
            </w:pPr>
            <w:r>
              <w:t>• Updated shopping cart</w:t>
            </w:r>
          </w:p>
        </w:tc>
        <w:tc>
          <w:tcPr>
            <w:tcW w:w="1265" w:type="dxa"/>
          </w:tcPr>
          <w:p w14:paraId="6732CA71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4609E959" w14:textId="77777777" w:rsidTr="00680677">
        <w:tc>
          <w:tcPr>
            <w:tcW w:w="348" w:type="dxa"/>
          </w:tcPr>
          <w:p w14:paraId="1DE9B089" w14:textId="77777777" w:rsidR="00E8451C" w:rsidRDefault="009341BA">
            <w:pPr>
              <w:spacing w:after="0" w:line="240" w:lineRule="auto"/>
            </w:pPr>
            <w:r>
              <w:t>4</w:t>
            </w:r>
          </w:p>
        </w:tc>
        <w:tc>
          <w:tcPr>
            <w:tcW w:w="1100" w:type="dxa"/>
          </w:tcPr>
          <w:p w14:paraId="29263A15" w14:textId="77777777" w:rsidR="00E8451C" w:rsidRDefault="009341BA">
            <w:pPr>
              <w:spacing w:after="0" w:line="240" w:lineRule="auto"/>
            </w:pPr>
            <w:r>
              <w:t xml:space="preserve">Customer </w:t>
            </w:r>
            <w:proofErr w:type="gramStart"/>
            <w:r>
              <w:t>places</w:t>
            </w:r>
            <w:proofErr w:type="gramEnd"/>
            <w:r>
              <w:t xml:space="preserve"> an order</w:t>
            </w:r>
          </w:p>
        </w:tc>
        <w:tc>
          <w:tcPr>
            <w:tcW w:w="2384" w:type="dxa"/>
          </w:tcPr>
          <w:p w14:paraId="3A8F07F4" w14:textId="77777777" w:rsidR="008F01AA" w:rsidRDefault="009341BA">
            <w:pPr>
              <w:spacing w:after="0" w:line="240" w:lineRule="auto"/>
            </w:pPr>
            <w:r>
              <w:t xml:space="preserve">• </w:t>
            </w:r>
            <w:r w:rsidR="008F01AA">
              <w:t>Checkout request</w:t>
            </w:r>
          </w:p>
          <w:p w14:paraId="1C30EAB1" w14:textId="77777777" w:rsidR="00E8451C" w:rsidRDefault="009341BA" w:rsidP="008F01A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Order info</w:t>
            </w:r>
          </w:p>
        </w:tc>
        <w:tc>
          <w:tcPr>
            <w:tcW w:w="1095" w:type="dxa"/>
          </w:tcPr>
          <w:p w14:paraId="1BA853FB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23AA8932" w14:textId="77777777" w:rsidR="00E8451C" w:rsidRDefault="009341BA">
            <w:pPr>
              <w:spacing w:after="0" w:line="240" w:lineRule="auto"/>
            </w:pPr>
            <w:r>
              <w:t>place an order</w:t>
            </w:r>
          </w:p>
        </w:tc>
        <w:tc>
          <w:tcPr>
            <w:tcW w:w="1564" w:type="dxa"/>
          </w:tcPr>
          <w:p w14:paraId="605E01CD" w14:textId="77777777" w:rsidR="00E8451C" w:rsidRDefault="009341BA">
            <w:pPr>
              <w:spacing w:after="0" w:line="240" w:lineRule="auto"/>
            </w:pPr>
            <w:r>
              <w:t>• Order confirmation</w:t>
            </w:r>
          </w:p>
        </w:tc>
        <w:tc>
          <w:tcPr>
            <w:tcW w:w="1265" w:type="dxa"/>
          </w:tcPr>
          <w:p w14:paraId="11780FFC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2AF32B43" w14:textId="77777777" w:rsidTr="00680677">
        <w:tc>
          <w:tcPr>
            <w:tcW w:w="348" w:type="dxa"/>
          </w:tcPr>
          <w:p w14:paraId="0549DB05" w14:textId="77777777" w:rsidR="00E8451C" w:rsidRDefault="009341BA">
            <w:pPr>
              <w:spacing w:after="0" w:line="240" w:lineRule="auto"/>
            </w:pPr>
            <w:r>
              <w:t>5</w:t>
            </w:r>
          </w:p>
        </w:tc>
        <w:tc>
          <w:tcPr>
            <w:tcW w:w="1100" w:type="dxa"/>
          </w:tcPr>
          <w:p w14:paraId="7D640091" w14:textId="77777777" w:rsidR="00E8451C" w:rsidRDefault="009341BA">
            <w:pPr>
              <w:spacing w:after="0" w:line="240" w:lineRule="auto"/>
            </w:pPr>
            <w:r>
              <w:t>Customer cancels an order</w:t>
            </w:r>
          </w:p>
        </w:tc>
        <w:tc>
          <w:tcPr>
            <w:tcW w:w="2384" w:type="dxa"/>
          </w:tcPr>
          <w:p w14:paraId="0076ABE6" w14:textId="77777777" w:rsidR="00E8451C" w:rsidRDefault="009341BA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  <w:r>
              <w:br/>
              <w:t>• Cancel order request</w:t>
            </w:r>
          </w:p>
        </w:tc>
        <w:tc>
          <w:tcPr>
            <w:tcW w:w="1095" w:type="dxa"/>
          </w:tcPr>
          <w:p w14:paraId="63AD355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  <w:tc>
          <w:tcPr>
            <w:tcW w:w="1100" w:type="dxa"/>
          </w:tcPr>
          <w:p w14:paraId="06E48A47" w14:textId="77777777" w:rsidR="00E8451C" w:rsidRDefault="009341BA">
            <w:pPr>
              <w:spacing w:after="0" w:line="240" w:lineRule="auto"/>
            </w:pPr>
            <w:r>
              <w:t>Cancel order</w:t>
            </w:r>
          </w:p>
        </w:tc>
        <w:tc>
          <w:tcPr>
            <w:tcW w:w="1564" w:type="dxa"/>
          </w:tcPr>
          <w:p w14:paraId="089976CD" w14:textId="77777777" w:rsidR="00E8451C" w:rsidRDefault="009341BA">
            <w:pPr>
              <w:spacing w:after="0" w:line="240" w:lineRule="auto"/>
            </w:pPr>
            <w:r>
              <w:t>• Cancel</w:t>
            </w:r>
            <w:r w:rsidR="00680677">
              <w:t>l</w:t>
            </w:r>
            <w:r>
              <w:t>ation message</w:t>
            </w:r>
          </w:p>
          <w:p w14:paraId="026F4203" w14:textId="77777777" w:rsidR="00680677" w:rsidRDefault="00680677">
            <w:pPr>
              <w:spacing w:after="0" w:line="240" w:lineRule="auto"/>
            </w:pPr>
          </w:p>
        </w:tc>
        <w:tc>
          <w:tcPr>
            <w:tcW w:w="1265" w:type="dxa"/>
          </w:tcPr>
          <w:p w14:paraId="01440EA9" w14:textId="77777777" w:rsidR="00E8451C" w:rsidRDefault="009341BA">
            <w:pPr>
              <w:spacing w:after="0" w:line="240" w:lineRule="auto"/>
            </w:pPr>
            <w:r>
              <w:t>Customer</w:t>
            </w:r>
          </w:p>
        </w:tc>
      </w:tr>
      <w:tr w:rsidR="00680677" w14:paraId="0E47AB10" w14:textId="77777777" w:rsidTr="00680677">
        <w:trPr>
          <w:trHeight w:val="1403"/>
        </w:trPr>
        <w:tc>
          <w:tcPr>
            <w:tcW w:w="348" w:type="dxa"/>
          </w:tcPr>
          <w:p w14:paraId="4DCF66D9" w14:textId="77777777" w:rsidR="00680677" w:rsidRDefault="00680677" w:rsidP="00680677">
            <w:pPr>
              <w:spacing w:after="0" w:line="240" w:lineRule="auto"/>
            </w:pPr>
            <w:r>
              <w:t>6</w:t>
            </w:r>
          </w:p>
        </w:tc>
        <w:tc>
          <w:tcPr>
            <w:tcW w:w="1100" w:type="dxa"/>
          </w:tcPr>
          <w:p w14:paraId="28A984C3" w14:textId="77777777" w:rsidR="00680677" w:rsidRDefault="00680677" w:rsidP="00680677">
            <w:pPr>
              <w:spacing w:after="0" w:line="240" w:lineRule="auto"/>
            </w:pPr>
            <w:proofErr w:type="gramStart"/>
            <w:r>
              <w:t>Admin</w:t>
            </w:r>
            <w:proofErr w:type="gramEnd"/>
            <w:r>
              <w:t xml:space="preserve"> manage orders</w:t>
            </w:r>
          </w:p>
        </w:tc>
        <w:tc>
          <w:tcPr>
            <w:tcW w:w="2384" w:type="dxa"/>
          </w:tcPr>
          <w:p w14:paraId="0A56FA9E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45D947B4" w14:textId="77777777" w:rsidR="00680677" w:rsidRDefault="00680677" w:rsidP="00680677">
            <w:pPr>
              <w:spacing w:after="0" w:line="240" w:lineRule="auto"/>
            </w:pPr>
            <w:r>
              <w:t xml:space="preserve">Approve/ prepare/cancel/archive </w:t>
            </w:r>
            <w:r w:rsidR="00F654A3">
              <w:t xml:space="preserve">order </w:t>
            </w:r>
            <w:r>
              <w:t>request</w:t>
            </w:r>
          </w:p>
        </w:tc>
        <w:tc>
          <w:tcPr>
            <w:tcW w:w="1095" w:type="dxa"/>
          </w:tcPr>
          <w:p w14:paraId="3BA0A918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1D83DC5B" w14:textId="77777777" w:rsidR="00680677" w:rsidRDefault="00680677" w:rsidP="00680677">
            <w:pPr>
              <w:spacing w:after="0" w:line="240" w:lineRule="auto"/>
            </w:pPr>
            <w:r>
              <w:t>manage orders</w:t>
            </w:r>
          </w:p>
        </w:tc>
        <w:tc>
          <w:tcPr>
            <w:tcW w:w="1564" w:type="dxa"/>
          </w:tcPr>
          <w:p w14:paraId="66A95258" w14:textId="77777777" w:rsidR="00680677" w:rsidRDefault="00680677" w:rsidP="00680677">
            <w:r>
              <w:t>Notification message</w:t>
            </w:r>
          </w:p>
          <w:p w14:paraId="08C8D828" w14:textId="77777777" w:rsidR="00680677" w:rsidRDefault="00680677" w:rsidP="00680677">
            <w:r>
              <w:t>Updated order status</w:t>
            </w:r>
          </w:p>
        </w:tc>
        <w:tc>
          <w:tcPr>
            <w:tcW w:w="1265" w:type="dxa"/>
          </w:tcPr>
          <w:p w14:paraId="1C19365F" w14:textId="77777777" w:rsidR="00680677" w:rsidRDefault="00680677" w:rsidP="00680677">
            <w:pPr>
              <w:spacing w:after="0" w:line="240" w:lineRule="auto"/>
            </w:pPr>
            <w:r>
              <w:t>Customer delivery</w:t>
            </w:r>
          </w:p>
        </w:tc>
      </w:tr>
      <w:tr w:rsidR="00680677" w14:paraId="7E001500" w14:textId="77777777" w:rsidTr="00680677">
        <w:tc>
          <w:tcPr>
            <w:tcW w:w="348" w:type="dxa"/>
          </w:tcPr>
          <w:p w14:paraId="6E7A4267" w14:textId="77777777" w:rsidR="00680677" w:rsidRDefault="00680677" w:rsidP="00680677">
            <w:pPr>
              <w:spacing w:after="0" w:line="240" w:lineRule="auto"/>
            </w:pPr>
            <w:r>
              <w:t>7</w:t>
            </w:r>
          </w:p>
        </w:tc>
        <w:tc>
          <w:tcPr>
            <w:tcW w:w="1100" w:type="dxa"/>
          </w:tcPr>
          <w:p w14:paraId="63524F18" w14:textId="77777777" w:rsidR="00680677" w:rsidRDefault="00680677" w:rsidP="00680677">
            <w:pPr>
              <w:spacing w:after="0" w:line="240" w:lineRule="auto"/>
            </w:pPr>
            <w:r>
              <w:t>Admin updates inventory</w:t>
            </w:r>
          </w:p>
        </w:tc>
        <w:tc>
          <w:tcPr>
            <w:tcW w:w="2384" w:type="dxa"/>
          </w:tcPr>
          <w:p w14:paraId="67B1384A" w14:textId="77777777" w:rsidR="00680677" w:rsidRDefault="00680677" w:rsidP="00680677">
            <w:pPr>
              <w:spacing w:after="0" w:line="240" w:lineRule="auto"/>
            </w:pPr>
            <w:r>
              <w:t>• Item addition / deletion / update</w:t>
            </w:r>
          </w:p>
        </w:tc>
        <w:tc>
          <w:tcPr>
            <w:tcW w:w="1095" w:type="dxa"/>
          </w:tcPr>
          <w:p w14:paraId="14C9504B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  <w:tc>
          <w:tcPr>
            <w:tcW w:w="1100" w:type="dxa"/>
          </w:tcPr>
          <w:p w14:paraId="0A1A05D2" w14:textId="77777777" w:rsidR="00680677" w:rsidRDefault="00680677" w:rsidP="00680677">
            <w:pPr>
              <w:spacing w:after="0" w:line="240" w:lineRule="auto"/>
            </w:pPr>
            <w:r>
              <w:t>update inventory</w:t>
            </w:r>
          </w:p>
        </w:tc>
        <w:tc>
          <w:tcPr>
            <w:tcW w:w="1564" w:type="dxa"/>
          </w:tcPr>
          <w:p w14:paraId="235E0216" w14:textId="77777777" w:rsidR="00680677" w:rsidRDefault="00680677" w:rsidP="00680677">
            <w:pPr>
              <w:spacing w:after="0" w:line="240" w:lineRule="auto"/>
            </w:pPr>
            <w:r>
              <w:t>• updated inventory</w:t>
            </w:r>
          </w:p>
        </w:tc>
        <w:tc>
          <w:tcPr>
            <w:tcW w:w="1265" w:type="dxa"/>
          </w:tcPr>
          <w:p w14:paraId="6882D3B1" w14:textId="77777777" w:rsidR="00680677" w:rsidRDefault="00680677" w:rsidP="00680677">
            <w:pPr>
              <w:spacing w:after="0" w:line="240" w:lineRule="auto"/>
            </w:pPr>
          </w:p>
        </w:tc>
      </w:tr>
      <w:tr w:rsidR="00680677" w14:paraId="49E7D8D0" w14:textId="77777777" w:rsidTr="00680677">
        <w:tc>
          <w:tcPr>
            <w:tcW w:w="348" w:type="dxa"/>
          </w:tcPr>
          <w:p w14:paraId="643289D3" w14:textId="77777777" w:rsidR="00680677" w:rsidRDefault="00680677" w:rsidP="00680677">
            <w:pPr>
              <w:spacing w:after="0" w:line="240" w:lineRule="auto"/>
            </w:pPr>
            <w:r>
              <w:t>8</w:t>
            </w:r>
          </w:p>
        </w:tc>
        <w:tc>
          <w:tcPr>
            <w:tcW w:w="1100" w:type="dxa"/>
          </w:tcPr>
          <w:p w14:paraId="01DE41FE" w14:textId="77777777" w:rsidR="00680677" w:rsidRDefault="00680677" w:rsidP="00680677">
            <w:pPr>
              <w:spacing w:after="0" w:line="240" w:lineRule="auto"/>
            </w:pPr>
            <w:r>
              <w:t>Delivery modifies orders state</w:t>
            </w:r>
          </w:p>
        </w:tc>
        <w:tc>
          <w:tcPr>
            <w:tcW w:w="2384" w:type="dxa"/>
          </w:tcPr>
          <w:p w14:paraId="469654B0" w14:textId="77777777" w:rsidR="00680677" w:rsidRDefault="00680677" w:rsidP="00F654A3">
            <w:pPr>
              <w:spacing w:after="0" w:line="240" w:lineRule="auto"/>
            </w:pPr>
            <w:r>
              <w:t xml:space="preserve">• Order </w:t>
            </w:r>
            <w:r w:rsidR="00F654A3">
              <w:t>id</w:t>
            </w:r>
          </w:p>
          <w:p w14:paraId="103BAC40" w14:textId="77777777" w:rsidR="00F654A3" w:rsidRDefault="00F654A3" w:rsidP="00680677">
            <w:pPr>
              <w:spacing w:after="0" w:line="240" w:lineRule="auto"/>
            </w:pPr>
            <w:r>
              <w:t>Approve/ archive order request</w:t>
            </w:r>
          </w:p>
        </w:tc>
        <w:tc>
          <w:tcPr>
            <w:tcW w:w="1095" w:type="dxa"/>
          </w:tcPr>
          <w:p w14:paraId="5C4BC23B" w14:textId="77777777" w:rsidR="00680677" w:rsidRDefault="00680677" w:rsidP="00680677">
            <w:pPr>
              <w:spacing w:after="0" w:line="240" w:lineRule="auto"/>
            </w:pPr>
            <w:r>
              <w:t>Delivery</w:t>
            </w:r>
          </w:p>
        </w:tc>
        <w:tc>
          <w:tcPr>
            <w:tcW w:w="1100" w:type="dxa"/>
          </w:tcPr>
          <w:p w14:paraId="427CF4D3" w14:textId="77777777" w:rsidR="00680677" w:rsidRDefault="00680677" w:rsidP="00680677">
            <w:pPr>
              <w:spacing w:after="0" w:line="240" w:lineRule="auto"/>
            </w:pPr>
            <w:r>
              <w:t>modify orders state</w:t>
            </w:r>
          </w:p>
          <w:p w14:paraId="61672700" w14:textId="77777777" w:rsidR="000656E8" w:rsidRPr="000656E8" w:rsidRDefault="000656E8" w:rsidP="000656E8"/>
        </w:tc>
        <w:tc>
          <w:tcPr>
            <w:tcW w:w="1564" w:type="dxa"/>
          </w:tcPr>
          <w:p w14:paraId="37D2C15F" w14:textId="062BA3D5" w:rsidR="007616E8" w:rsidRDefault="00680677" w:rsidP="00680677">
            <w:pPr>
              <w:spacing w:after="0" w:line="240" w:lineRule="auto"/>
            </w:pPr>
            <w:r>
              <w:t xml:space="preserve">• </w:t>
            </w:r>
            <w:r w:rsidR="005C4286">
              <w:t xml:space="preserve">Tracking </w:t>
            </w:r>
            <w:r w:rsidR="007616E8">
              <w:t xml:space="preserve">information </w:t>
            </w:r>
          </w:p>
          <w:p w14:paraId="05AA0D24" w14:textId="77777777" w:rsidR="007616E8" w:rsidRDefault="007616E8" w:rsidP="00680677">
            <w:pPr>
              <w:spacing w:after="0" w:line="240" w:lineRule="auto"/>
            </w:pPr>
          </w:p>
          <w:p w14:paraId="2B513633" w14:textId="77777777" w:rsidR="007616E8" w:rsidRDefault="007616E8" w:rsidP="007616E8">
            <w:pPr>
              <w:spacing w:after="0" w:line="240" w:lineRule="auto"/>
            </w:pPr>
            <w:r>
              <w:t>• Order state updated in database</w:t>
            </w:r>
          </w:p>
          <w:p w14:paraId="1454A112" w14:textId="29E45662" w:rsidR="00680677" w:rsidRDefault="00680677" w:rsidP="00680677">
            <w:pPr>
              <w:spacing w:after="0" w:line="240" w:lineRule="auto"/>
            </w:pPr>
            <w:r>
              <w:tab/>
            </w:r>
          </w:p>
        </w:tc>
        <w:tc>
          <w:tcPr>
            <w:tcW w:w="1265" w:type="dxa"/>
          </w:tcPr>
          <w:p w14:paraId="414B271C" w14:textId="7E24E273" w:rsidR="00680677" w:rsidRDefault="00680677" w:rsidP="00680677">
            <w:pPr>
              <w:spacing w:after="0" w:line="240" w:lineRule="auto"/>
            </w:pPr>
            <w:r>
              <w:t>Customer</w:t>
            </w:r>
          </w:p>
          <w:p w14:paraId="0DB3E86A" w14:textId="1F3CE4DE" w:rsidR="007616E8" w:rsidRDefault="007616E8" w:rsidP="00680677">
            <w:pPr>
              <w:spacing w:after="0" w:line="240" w:lineRule="auto"/>
            </w:pPr>
            <w:r>
              <w:t>Admin</w:t>
            </w:r>
          </w:p>
        </w:tc>
      </w:tr>
      <w:tr w:rsidR="00680677" w14:paraId="68B93BEB" w14:textId="77777777" w:rsidTr="00680677">
        <w:tc>
          <w:tcPr>
            <w:tcW w:w="348" w:type="dxa"/>
          </w:tcPr>
          <w:p w14:paraId="5E758724" w14:textId="77777777" w:rsidR="00680677" w:rsidRDefault="00680677" w:rsidP="00680677">
            <w:pPr>
              <w:spacing w:after="0" w:line="240" w:lineRule="auto"/>
            </w:pPr>
            <w:r>
              <w:t>9</w:t>
            </w:r>
          </w:p>
        </w:tc>
        <w:tc>
          <w:tcPr>
            <w:tcW w:w="1100" w:type="dxa"/>
          </w:tcPr>
          <w:p w14:paraId="5DCE5947" w14:textId="77777777" w:rsidR="00680677" w:rsidRDefault="00680677" w:rsidP="00680677">
            <w:pPr>
              <w:spacing w:after="0" w:line="240" w:lineRule="auto"/>
            </w:pPr>
            <w:r>
              <w:t>system generate detailed report</w:t>
            </w:r>
          </w:p>
        </w:tc>
        <w:tc>
          <w:tcPr>
            <w:tcW w:w="2384" w:type="dxa"/>
          </w:tcPr>
          <w:p w14:paraId="11382D1B" w14:textId="77777777" w:rsidR="00BE5B5F" w:rsidRDefault="00BE5B5F" w:rsidP="00F654A3">
            <w:pPr>
              <w:spacing w:after="0" w:line="240" w:lineRule="auto"/>
            </w:pPr>
          </w:p>
          <w:p w14:paraId="5043D388" w14:textId="74116325" w:rsidR="00F654A3" w:rsidRDefault="00680677" w:rsidP="00BE5B5F">
            <w:pPr>
              <w:spacing w:after="0" w:line="240" w:lineRule="auto"/>
            </w:pPr>
            <w:r>
              <w:t>• End of day</w:t>
            </w:r>
          </w:p>
          <w:p w14:paraId="3CEB0AF7" w14:textId="34B88D2D" w:rsidR="00BE5B5F" w:rsidRDefault="00BE5B5F" w:rsidP="00BE5B5F">
            <w:pPr>
              <w:spacing w:after="0" w:line="240" w:lineRule="auto"/>
            </w:pPr>
            <w:r>
              <w:t>Report request</w:t>
            </w:r>
          </w:p>
          <w:p w14:paraId="5516E0F8" w14:textId="77777777" w:rsidR="00680677" w:rsidRDefault="00680677" w:rsidP="00680677">
            <w:pPr>
              <w:spacing w:after="0" w:line="240" w:lineRule="auto"/>
            </w:pPr>
          </w:p>
        </w:tc>
        <w:tc>
          <w:tcPr>
            <w:tcW w:w="1095" w:type="dxa"/>
          </w:tcPr>
          <w:p w14:paraId="69C17EC1" w14:textId="772C3230" w:rsidR="00C66BAF" w:rsidRPr="00C66BAF" w:rsidRDefault="00C66BAF" w:rsidP="00C66BAF">
            <w:pPr>
              <w:spacing w:after="0" w:line="240" w:lineRule="auto"/>
            </w:pPr>
          </w:p>
        </w:tc>
        <w:tc>
          <w:tcPr>
            <w:tcW w:w="1100" w:type="dxa"/>
          </w:tcPr>
          <w:p w14:paraId="3F28AB33" w14:textId="77777777" w:rsidR="00680677" w:rsidRDefault="00680677" w:rsidP="00680677">
            <w:pPr>
              <w:spacing w:after="0" w:line="240" w:lineRule="auto"/>
            </w:pPr>
            <w:r>
              <w:t>Generate report</w:t>
            </w:r>
          </w:p>
        </w:tc>
        <w:tc>
          <w:tcPr>
            <w:tcW w:w="1564" w:type="dxa"/>
          </w:tcPr>
          <w:p w14:paraId="163C8B63" w14:textId="77777777" w:rsidR="00680677" w:rsidRDefault="00680677" w:rsidP="00680677">
            <w:pPr>
              <w:spacing w:after="0" w:line="240" w:lineRule="auto"/>
            </w:pPr>
            <w:r>
              <w:t>• Daily report</w:t>
            </w:r>
          </w:p>
        </w:tc>
        <w:tc>
          <w:tcPr>
            <w:tcW w:w="1265" w:type="dxa"/>
          </w:tcPr>
          <w:p w14:paraId="2BBC0FDC" w14:textId="77777777" w:rsidR="00680677" w:rsidRDefault="00680677" w:rsidP="00680677">
            <w:pPr>
              <w:spacing w:after="0" w:line="240" w:lineRule="auto"/>
            </w:pPr>
            <w:r>
              <w:t>admin</w:t>
            </w:r>
          </w:p>
        </w:tc>
      </w:tr>
    </w:tbl>
    <w:p w14:paraId="253C8DC6" w14:textId="77777777" w:rsidR="00E8451C" w:rsidRDefault="00E8451C"/>
    <w:sectPr w:rsidR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7D2A0" w14:textId="77777777" w:rsidR="00A72D86" w:rsidRDefault="00A72D86">
      <w:pPr>
        <w:spacing w:line="240" w:lineRule="auto"/>
      </w:pPr>
      <w:r>
        <w:separator/>
      </w:r>
    </w:p>
  </w:endnote>
  <w:endnote w:type="continuationSeparator" w:id="0">
    <w:p w14:paraId="582CC858" w14:textId="77777777" w:rsidR="00A72D86" w:rsidRDefault="00A72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FF6F6" w14:textId="77777777" w:rsidR="00A72D86" w:rsidRDefault="00A72D86">
      <w:pPr>
        <w:spacing w:after="0"/>
      </w:pPr>
      <w:r>
        <w:separator/>
      </w:r>
    </w:p>
  </w:footnote>
  <w:footnote w:type="continuationSeparator" w:id="0">
    <w:p w14:paraId="794F26B6" w14:textId="77777777" w:rsidR="00A72D86" w:rsidRDefault="00A72D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F44EDA"/>
    <w:multiLevelType w:val="hybridMultilevel"/>
    <w:tmpl w:val="8EA8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06EB0"/>
    <w:multiLevelType w:val="hybridMultilevel"/>
    <w:tmpl w:val="9140E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B130FC"/>
    <w:multiLevelType w:val="hybridMultilevel"/>
    <w:tmpl w:val="DCECD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7099227">
    <w:abstractNumId w:val="5"/>
  </w:num>
  <w:num w:numId="2" w16cid:durableId="1593471726">
    <w:abstractNumId w:val="3"/>
  </w:num>
  <w:num w:numId="3" w16cid:durableId="312298228">
    <w:abstractNumId w:val="2"/>
  </w:num>
  <w:num w:numId="4" w16cid:durableId="758411615">
    <w:abstractNumId w:val="4"/>
  </w:num>
  <w:num w:numId="5" w16cid:durableId="2072925782">
    <w:abstractNumId w:val="1"/>
  </w:num>
  <w:num w:numId="6" w16cid:durableId="659039249">
    <w:abstractNumId w:val="0"/>
  </w:num>
  <w:num w:numId="7" w16cid:durableId="843591961">
    <w:abstractNumId w:val="6"/>
  </w:num>
  <w:num w:numId="8" w16cid:durableId="1122571584">
    <w:abstractNumId w:val="8"/>
  </w:num>
  <w:num w:numId="9" w16cid:durableId="462965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07D"/>
    <w:rsid w:val="00034616"/>
    <w:rsid w:val="0006063C"/>
    <w:rsid w:val="000656E8"/>
    <w:rsid w:val="0015074B"/>
    <w:rsid w:val="002822BF"/>
    <w:rsid w:val="0029639D"/>
    <w:rsid w:val="00326F90"/>
    <w:rsid w:val="005C0BB0"/>
    <w:rsid w:val="005C4286"/>
    <w:rsid w:val="00666B35"/>
    <w:rsid w:val="00680677"/>
    <w:rsid w:val="007616E8"/>
    <w:rsid w:val="008F01AA"/>
    <w:rsid w:val="009341BA"/>
    <w:rsid w:val="00961565"/>
    <w:rsid w:val="009A67AC"/>
    <w:rsid w:val="009C39FB"/>
    <w:rsid w:val="009F7AC9"/>
    <w:rsid w:val="00A72D86"/>
    <w:rsid w:val="00A77D53"/>
    <w:rsid w:val="00AA1D8D"/>
    <w:rsid w:val="00AF54F3"/>
    <w:rsid w:val="00B47730"/>
    <w:rsid w:val="00BB7475"/>
    <w:rsid w:val="00BE5B5F"/>
    <w:rsid w:val="00C42057"/>
    <w:rsid w:val="00C66BAF"/>
    <w:rsid w:val="00C703D1"/>
    <w:rsid w:val="00CB0664"/>
    <w:rsid w:val="00E8451C"/>
    <w:rsid w:val="00F654A3"/>
    <w:rsid w:val="00F82E8A"/>
    <w:rsid w:val="00FC693F"/>
    <w:rsid w:val="08D04983"/>
    <w:rsid w:val="0B480A2B"/>
    <w:rsid w:val="1D7A2BB5"/>
    <w:rsid w:val="276A6636"/>
    <w:rsid w:val="2E323AD6"/>
    <w:rsid w:val="32F318E1"/>
    <w:rsid w:val="34D6499E"/>
    <w:rsid w:val="39A2099B"/>
    <w:rsid w:val="46F65CC1"/>
    <w:rsid w:val="55E7165F"/>
    <w:rsid w:val="72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EF834"/>
  <w14:defaultImageDpi w14:val="300"/>
  <w15:docId w15:val="{0829A84A-FEA7-4295-B64B-F58D1E79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7B23F-B53E-432D-9649-DAD63F01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عبدالله هانى رجب محمد</cp:lastModifiedBy>
  <cp:revision>11</cp:revision>
  <dcterms:created xsi:type="dcterms:W3CDTF">2013-12-23T23:15:00Z</dcterms:created>
  <dcterms:modified xsi:type="dcterms:W3CDTF">2025-05-17T12:44:00Z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21E65E4F797442C88472DDE98C2DD8DA_12</vt:lpwstr>
  </property>
</Properties>
</file>